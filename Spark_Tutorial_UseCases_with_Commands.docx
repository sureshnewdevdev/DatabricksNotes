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Apache Spark Beginner Commands – Use Cases with Examples</w:t>
      </w:r>
    </w:p>
    <w:p>
      <w:pPr>
        <w:pStyle w:val="Heading1"/>
      </w:pPr>
      <w:r>
        <w:t>1. Read a CSV File</w:t>
      </w:r>
    </w:p>
    <w:p>
      <w:r>
        <w:t>Use Case: Load employee data from a CSV file for analysis.</w:t>
        <w:br/>
      </w:r>
    </w:p>
    <w:p>
      <w:r>
        <w:t>df = spark.read.option("header", True).csv("/FileStore/employee.csv")</w:t>
      </w:r>
    </w:p>
    <w:p>
      <w:pPr>
        <w:pStyle w:val="Heading1"/>
      </w:pPr>
      <w:r>
        <w:t>2. Show Top Records</w:t>
      </w:r>
    </w:p>
    <w:p>
      <w:r>
        <w:t>Use Case: Preview the first 5 records of the dataset.</w:t>
        <w:br/>
      </w:r>
    </w:p>
    <w:p>
      <w:r>
        <w:t>df.show(5)</w:t>
      </w:r>
    </w:p>
    <w:p>
      <w:pPr>
        <w:pStyle w:val="Heading1"/>
      </w:pPr>
      <w:r>
        <w:t>3. Print Data Schema</w:t>
      </w:r>
    </w:p>
    <w:p>
      <w:r>
        <w:t>Use Case: Check data types of each column to understand structure.</w:t>
        <w:br/>
      </w:r>
    </w:p>
    <w:p>
      <w:r>
        <w:t>df.printSchema()</w:t>
      </w:r>
    </w:p>
    <w:p>
      <w:pPr>
        <w:pStyle w:val="Heading1"/>
      </w:pPr>
      <w:r>
        <w:t>4. Select Specific Columns</w:t>
      </w:r>
    </w:p>
    <w:p>
      <w:r>
        <w:t>Use Case: Analyze only names and cities of employees.</w:t>
        <w:br/>
      </w:r>
    </w:p>
    <w:p>
      <w:r>
        <w:t>df.select("name", "city").show()</w:t>
      </w:r>
    </w:p>
    <w:p>
      <w:pPr>
        <w:pStyle w:val="Heading1"/>
      </w:pPr>
      <w:r>
        <w:t>5. Filter Data</w:t>
      </w:r>
    </w:p>
    <w:p>
      <w:r>
        <w:t>Use Case: Find employees older than 30.</w:t>
        <w:br/>
      </w:r>
    </w:p>
    <w:p>
      <w:r>
        <w:t>df.filter(df.age &gt; 30).show()</w:t>
      </w:r>
    </w:p>
    <w:p>
      <w:pPr>
        <w:pStyle w:val="Heading1"/>
      </w:pPr>
      <w:r>
        <w:t>6. Add a Derived Column</w:t>
      </w:r>
    </w:p>
    <w:p>
      <w:r>
        <w:t>Use Case: Add 5 bonus years to every employee's age.</w:t>
        <w:br/>
      </w:r>
    </w:p>
    <w:p>
      <w:r>
        <w:t>from pyspark.sql.functions import col</w:t>
        <w:br/>
        <w:t>df.withColumn("age_plus_5", col("age") + 5).show()</w:t>
      </w:r>
    </w:p>
    <w:p>
      <w:pPr>
        <w:pStyle w:val="Heading1"/>
      </w:pPr>
      <w:r>
        <w:t>7. Rename a Column</w:t>
      </w:r>
    </w:p>
    <w:p>
      <w:r>
        <w:t>Use Case: Rename 'salary' column to 'monthly_salary'.</w:t>
        <w:br/>
      </w:r>
    </w:p>
    <w:p>
      <w:r>
        <w:t>df.withColumnRenamed("salary", "monthly_salary").show()</w:t>
      </w:r>
    </w:p>
    <w:p>
      <w:pPr>
        <w:pStyle w:val="Heading1"/>
      </w:pPr>
      <w:r>
        <w:t>8. Drop a Column</w:t>
      </w:r>
    </w:p>
    <w:p>
      <w:r>
        <w:t>Use Case: Remove 'city' column from data.</w:t>
        <w:br/>
      </w:r>
    </w:p>
    <w:p>
      <w:r>
        <w:t>df.drop("city").show()</w:t>
      </w:r>
    </w:p>
    <w:p>
      <w:pPr>
        <w:pStyle w:val="Heading1"/>
      </w:pPr>
      <w:r>
        <w:t>9. GroupBy and Count</w:t>
      </w:r>
    </w:p>
    <w:p>
      <w:r>
        <w:t>Use Case: Count employees per city.</w:t>
        <w:br/>
      </w:r>
    </w:p>
    <w:p>
      <w:r>
        <w:t>df.groupBy("city").count().show()</w:t>
      </w:r>
    </w:p>
    <w:p>
      <w:pPr>
        <w:pStyle w:val="Heading1"/>
      </w:pPr>
      <w:r>
        <w:t>10. Sort Records by Salary</w:t>
      </w:r>
    </w:p>
    <w:p>
      <w:r>
        <w:t>Use Case: View employees ordered by salary.</w:t>
        <w:br/>
      </w:r>
    </w:p>
    <w:p>
      <w:r>
        <w:t>df.orderBy(df.salary.desc()).show()</w:t>
      </w:r>
    </w:p>
    <w:p>
      <w:pPr>
        <w:pStyle w:val="Heading1"/>
      </w:pPr>
      <w:r>
        <w:t>11. Join DataFrames</w:t>
      </w:r>
    </w:p>
    <w:p>
      <w:r>
        <w:t>Use Case: Join employee and department data.</w:t>
        <w:br/>
      </w:r>
    </w:p>
    <w:p>
      <w:r>
        <w:t>df1 = spark.read.csv("/FileStore/employee.csv", header=True, inferSchema=True)</w:t>
        <w:br/>
        <w:t>df2 = spark.read.csv("/FileStore/departments.csv", header=True, inferSchema=True)</w:t>
        <w:br/>
        <w:t>df1.join(df2, df1.dept_id == df2.dept_id, "inner").show()</w:t>
      </w:r>
    </w:p>
    <w:p>
      <w:pPr>
        <w:pStyle w:val="Heading1"/>
      </w:pPr>
      <w:r>
        <w:t>12. Write to Output Location</w:t>
      </w:r>
    </w:p>
    <w:p>
      <w:r>
        <w:t>Use Case: Save filtered data as CSV.</w:t>
        <w:br/>
      </w:r>
    </w:p>
    <w:p>
      <w:r>
        <w:t>df.filter(df.age &gt; 30).write.mode("overwrite").csv("/FileStore/filtered_output")</w:t>
      </w:r>
    </w:p>
    <w:p>
      <w:pPr>
        <w:pStyle w:val="Heading1"/>
      </w:pPr>
      <w:r>
        <w:t>13. Query Using SQL</w:t>
      </w:r>
    </w:p>
    <w:p>
      <w:r>
        <w:t>Use Case: Find employees with salary &gt; 50000 using SQL.</w:t>
        <w:br/>
      </w:r>
    </w:p>
    <w:p>
      <w:r>
        <w:t>df.createOrReplaceTempView("employees")</w:t>
        <w:br/>
        <w:t>spark.sql("SELECT name, salary FROM employees WHERE salary &gt; 50000").show()</w:t>
      </w:r>
    </w:p>
    <w:p>
      <w:pPr>
        <w:pStyle w:val="Heading1"/>
      </w:pPr>
      <w:r>
        <w:t>14. Descriptive Statistics</w:t>
      </w:r>
    </w:p>
    <w:p>
      <w:r>
        <w:t>Use Case: Get mean, min, max of numeric columns.</w:t>
        <w:br/>
      </w:r>
    </w:p>
    <w:p>
      <w:r>
        <w:t>df.describe().show()</w:t>
      </w:r>
    </w:p>
    <w:p>
      <w:pPr>
        <w:pStyle w:val="Heading1"/>
      </w:pPr>
      <w:r>
        <w:t>15. String and Numeric Functions</w:t>
      </w:r>
    </w:p>
    <w:p>
      <w:r>
        <w:t>Use Case: Capitalize names and add bonus to salary.</w:t>
        <w:br/>
      </w:r>
    </w:p>
    <w:p>
      <w:r>
        <w:t>from pyspark.sql.functions import upper</w:t>
        <w:br/>
        <w:t>df.select(upper(col("name")), col("salary") + 1000).show()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