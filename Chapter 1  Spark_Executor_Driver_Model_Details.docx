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Apache Spark Executor-Driver Model – Detailed Explanation</w:t>
      </w:r>
    </w:p>
    <w:p>
      <w:pPr>
        <w:pStyle w:val="Heading1"/>
      </w:pPr>
      <w:r>
        <w:t>🎯 Why It Matters:</w:t>
      </w:r>
    </w:p>
    <w:p>
      <w:r>
        <w:t>The Spark Executor-Driver model is the core of how Spark runs your code across multiple machines, whether it's on your laptop or a huge cloud cluster.</w:t>
      </w:r>
    </w:p>
    <w:p>
      <w:pPr>
        <w:pStyle w:val="Heading1"/>
      </w:pPr>
      <w:r>
        <w:t>🧱 Main Components:</w:t>
      </w:r>
    </w:p>
    <w:p>
      <w:r>
        <w:t>Driver Program: The coordinator that tells everyone what to do – like a project manager.</w:t>
        <w:br/>
        <w:t>Cluster Manager: Decides who gets what resources – like a resource allocator or HR.</w:t>
        <w:br/>
        <w:t>Executors: Workers who actually do the job and send back results – like employees.</w:t>
      </w:r>
    </w:p>
    <w:p>
      <w:pPr>
        <w:pStyle w:val="Heading2"/>
      </w:pPr>
      <w:r>
        <w:t>🔍 What is the Driver Program?</w:t>
      </w:r>
    </w:p>
    <w:p>
      <w:r>
        <w:t>- Coordinates all Spark operations</w:t>
        <w:br/>
        <w:t>- Translates user code into tasks</w:t>
        <w:br/>
        <w:t>- Maintains the SparkContext</w:t>
        <w:br/>
        <w:t>- Schedules and monitors jobs</w:t>
      </w:r>
    </w:p>
    <w:p>
      <w:r>
        <w:t>📘 Real-life analogy: A project manager who plans and assigns work to teams (executors).</w:t>
      </w:r>
    </w:p>
    <w:p>
      <w:r>
        <w:t>💻 Example:</w:t>
      </w:r>
    </w:p>
    <w:p>
      <w:r>
        <w:t>from pyspark.sql import SparkSession</w:t>
        <w:br/>
        <w:br/>
        <w:t>spark = SparkSession.builder.appName("PizzaOrder").getOrCreate()</w:t>
        <w:br/>
        <w:t>print("Driver is running here.")</w:t>
      </w:r>
    </w:p>
    <w:p>
      <w:pPr>
        <w:pStyle w:val="Heading2"/>
      </w:pPr>
      <w:r>
        <w:t>🔄 What is the Cluster Manager?</w:t>
      </w:r>
    </w:p>
    <w:p>
      <w:r>
        <w:t>- Allocates resources like CPU and RAM to Spark jobs</w:t>
        <w:br/>
        <w:t>- Can be YARN, Kubernetes, or Standalone</w:t>
      </w:r>
    </w:p>
    <w:p>
      <w:r>
        <w:t>📘 Real-life analogy: HR assigning teams (executors) to projects based on availability.</w:t>
      </w:r>
    </w:p>
    <w:p>
      <w:pPr>
        <w:pStyle w:val="Heading2"/>
      </w:pPr>
      <w:r>
        <w:t>👨‍🍳 What are Executors?</w:t>
      </w:r>
    </w:p>
    <w:p>
      <w:r>
        <w:t>- Worker processes that run tasks sent by the Driver</w:t>
        <w:br/>
        <w:t>- Store intermediate data in memory</w:t>
        <w:br/>
        <w:t>- Return results to the Driver</w:t>
      </w:r>
    </w:p>
    <w:p>
      <w:r>
        <w:t>📘 Real-life analogy: Employees working in branches producing the results.</w:t>
      </w:r>
    </w:p>
    <w:p>
      <w:r>
        <w:t>💻 Example:</w:t>
      </w:r>
    </w:p>
    <w:p>
      <w:r>
        <w:t>rdd = spark.sparkContext.parallelize([1, 2, 3, 4, 5])</w:t>
        <w:br/>
        <w:t>squared = rdd.map(lambda x: x ** 2)</w:t>
        <w:br/>
        <w:t>print(squared.collect())</w:t>
      </w:r>
    </w:p>
    <w:p>
      <w:pPr>
        <w:pStyle w:val="Heading1"/>
      </w:pPr>
      <w:r>
        <w:t>📌 Responsibilities Summary</w:t>
      </w:r>
    </w:p>
    <w:p>
      <w:r>
        <w:t>Driver:</w:t>
        <w:br/>
        <w:t>- Manages SparkContext</w:t>
        <w:br/>
        <w:t>- Creates jobs and stages</w:t>
        <w:br/>
        <w:t>- Monitors execution</w:t>
      </w:r>
    </w:p>
    <w:p>
      <w:r>
        <w:t>Executors:</w:t>
        <w:br/>
        <w:t>- Perform assigned tasks</w:t>
        <w:br/>
        <w:t>- Cache data when required</w:t>
        <w:br/>
        <w:t>- Return results to the driver</w:t>
      </w:r>
    </w:p>
    <w:p>
      <w:pPr>
        <w:pStyle w:val="Heading1"/>
      </w:pPr>
      <w:r>
        <w:t>🧪 Full End-to-End Example:</w:t>
      </w:r>
    </w:p>
    <w:p>
      <w:r>
        <w:t>from pyspark.sql import SparkSession</w:t>
        <w:br/>
        <w:br/>
        <w:t>spark = SparkSession.builder.appName("ExecutorDriverExample").getOrCreate()</w:t>
        <w:br/>
        <w:br/>
        <w:t>rdd = spark.sparkContext.parallelize([1, 2, 3, 4, 5])</w:t>
        <w:br/>
        <w:t>squared_rdd = rdd.map(lambda x: x * x)</w:t>
        <w:br/>
        <w:t>results = squared_rdd.collect()</w:t>
        <w:br/>
        <w:br/>
        <w:t>print("Results from Executors:", results)</w:t>
        <w:br/>
        <w:t>spark.stop()</w:t>
      </w:r>
    </w:p>
    <w:p>
      <w:pPr>
        <w:pStyle w:val="Heading1"/>
      </w:pPr>
      <w:r>
        <w:t>🧠 Key Concepts Summary:</w:t>
      </w:r>
    </w:p>
    <w:p>
      <w:r>
        <w:t>| Concept             | Keyword          | Example                         |</w:t>
        <w:br/>
        <w:t>|---------------------|------------------|----------------------------------|</w:t>
        <w:br/>
        <w:t>| Spark entry point   | SparkSession     | SparkSession.builder...          |</w:t>
        <w:br/>
        <w:t>| Application starter | Driver           | Your script’s main process       |</w:t>
        <w:br/>
        <w:t>| Work executor       | Executor         | Runs map() and returns result    |</w:t>
        <w:br/>
        <w:t>| Job scheduler       | DAG Scheduler    | Built into Driver          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