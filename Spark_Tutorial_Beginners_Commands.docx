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Apache Spark Tutorial for Beginners – Command Guide</w:t>
      </w:r>
    </w:p>
    <w:p>
      <w:pPr>
        <w:pStyle w:val="Heading1"/>
      </w:pPr>
      <w:r>
        <w:t>1. Prerequisites</w:t>
      </w:r>
    </w:p>
    <w:p>
      <w:r>
        <w:t>• Apache Spark (Databricks handles this for you)</w:t>
        <w:br/>
        <w:t>• Python (PySpark in notebooks)</w:t>
        <w:br/>
        <w:t>• Sample CSV or JSON file uploaded to `/FileStore/`</w:t>
      </w:r>
    </w:p>
    <w:p>
      <w:pPr>
        <w:pStyle w:val="Heading1"/>
      </w:pPr>
      <w:r>
        <w:t>2. Start Spark Session</w:t>
      </w:r>
    </w:p>
    <w:p>
      <w:r>
        <w:t>from pyspark.sql import SparkSession</w:t>
        <w:br/>
        <w:br/>
        <w:t>spark = SparkSession.builder \</w:t>
        <w:br/>
        <w:t xml:space="preserve">    .appName("Beginner Spark App") \</w:t>
        <w:br/>
        <w:t xml:space="preserve">    .getOrCreate()</w:t>
        <w:br/>
        <w:br/>
        <w:t>*Note: In Databricks, `spark` session is automatically available.*</w:t>
      </w:r>
    </w:p>
    <w:p>
      <w:pPr>
        <w:pStyle w:val="Heading1"/>
      </w:pPr>
      <w:r>
        <w:t>3. Read Data</w:t>
      </w:r>
    </w:p>
    <w:p>
      <w:r>
        <w:t># CSV</w:t>
        <w:br/>
        <w:t>df = spark.read.option("header", True).csv("/FileStore/sample.csv")</w:t>
        <w:br/>
        <w:br/>
        <w:t># JSON</w:t>
        <w:br/>
        <w:t>df = spark.read.json("/FileStore/sample.json")</w:t>
        <w:br/>
        <w:br/>
        <w:t># Parquet</w:t>
        <w:br/>
        <w:t>df = spark.read.parquet("/FileStore/sample.parquet")</w:t>
      </w:r>
    </w:p>
    <w:p>
      <w:pPr>
        <w:pStyle w:val="Heading1"/>
      </w:pPr>
      <w:r>
        <w:t>4. Show Data</w:t>
      </w:r>
    </w:p>
    <w:p>
      <w:r>
        <w:t>df.show()</w:t>
        <w:br/>
        <w:t>df.show(5)</w:t>
      </w:r>
    </w:p>
    <w:p>
      <w:pPr>
        <w:pStyle w:val="Heading1"/>
      </w:pPr>
      <w:r>
        <w:t>5. Print Schema</w:t>
      </w:r>
    </w:p>
    <w:p>
      <w:r>
        <w:t>df.printSchema()</w:t>
      </w:r>
    </w:p>
    <w:p>
      <w:pPr>
        <w:pStyle w:val="Heading1"/>
      </w:pPr>
      <w:r>
        <w:t>6. Select Columns</w:t>
      </w:r>
    </w:p>
    <w:p>
      <w:r>
        <w:t>df.select("name", "age").show()</w:t>
      </w:r>
    </w:p>
    <w:p>
      <w:pPr>
        <w:pStyle w:val="Heading1"/>
      </w:pPr>
      <w:r>
        <w:t>7. Filter Rows</w:t>
      </w:r>
    </w:p>
    <w:p>
      <w:r>
        <w:t>df.filter(df.age &gt; 25).show()</w:t>
        <w:br/>
        <w:t>df.where("age &gt; 25").show()</w:t>
      </w:r>
    </w:p>
    <w:p>
      <w:pPr>
        <w:pStyle w:val="Heading1"/>
      </w:pPr>
      <w:r>
        <w:t>8. Add New Column</w:t>
      </w:r>
    </w:p>
    <w:p>
      <w:r>
        <w:t>from pyspark.sql.functions import col</w:t>
        <w:br/>
        <w:t>df.withColumn("age_plus_10", col("age") + 10).show()</w:t>
      </w:r>
    </w:p>
    <w:p>
      <w:pPr>
        <w:pStyle w:val="Heading1"/>
      </w:pPr>
      <w:r>
        <w:t>9. Rename Column</w:t>
      </w:r>
    </w:p>
    <w:p>
      <w:r>
        <w:t>df.withColumnRenamed("age", "AgeYears").show()</w:t>
      </w:r>
    </w:p>
    <w:p>
      <w:pPr>
        <w:pStyle w:val="Heading1"/>
      </w:pPr>
      <w:r>
        <w:t>10. Drop Column</w:t>
      </w:r>
    </w:p>
    <w:p>
      <w:r>
        <w:t>df.drop("age").show()</w:t>
      </w:r>
    </w:p>
    <w:p>
      <w:pPr>
        <w:pStyle w:val="Heading1"/>
      </w:pPr>
      <w:r>
        <w:t>11. GroupBy and Aggregation</w:t>
      </w:r>
    </w:p>
    <w:p>
      <w:r>
        <w:t>df.groupBy("city").count().show()</w:t>
        <w:br/>
        <w:t>df.groupBy("city").agg({"salary": "avg"}).show()</w:t>
      </w:r>
    </w:p>
    <w:p>
      <w:pPr>
        <w:pStyle w:val="Heading1"/>
      </w:pPr>
      <w:r>
        <w:t>12. Sort Data</w:t>
      </w:r>
    </w:p>
    <w:p>
      <w:r>
        <w:t>df.sort("age").show()</w:t>
        <w:br/>
        <w:t>df.orderBy(df.salary.desc()).show()</w:t>
      </w:r>
    </w:p>
    <w:p>
      <w:pPr>
        <w:pStyle w:val="Heading1"/>
      </w:pPr>
      <w:r>
        <w:t>13. Join DataFrames</w:t>
      </w:r>
    </w:p>
    <w:p>
      <w:r>
        <w:t>df1 = spark.read.csv("/FileStore/emp.csv", header=True, inferSchema=True)</w:t>
        <w:br/>
        <w:t>df2 = spark.read.csv("/FileStore/dept.csv", header=True, inferSchema=True)</w:t>
        <w:br/>
        <w:br/>
        <w:t>df1.join(df2, df1.dept_id == df2.dept_id, "inner").show()</w:t>
      </w:r>
    </w:p>
    <w:p>
      <w:pPr>
        <w:pStyle w:val="Heading1"/>
      </w:pPr>
      <w:r>
        <w:t>14. Write Data</w:t>
      </w:r>
    </w:p>
    <w:p>
      <w:r>
        <w:t>df.write.mode("overwrite").csv("/FileStore/output_data/")</w:t>
      </w:r>
    </w:p>
    <w:p>
      <w:pPr>
        <w:pStyle w:val="Heading1"/>
      </w:pPr>
      <w:r>
        <w:t>15. Use SQL Queries</w:t>
      </w:r>
    </w:p>
    <w:p>
      <w:r>
        <w:t>df.createOrReplaceTempView("people")</w:t>
        <w:br/>
        <w:t>result = spark.sql("SELECT name, age FROM people WHERE age &gt; 30")</w:t>
        <w:br/>
        <w:t>result.show()</w:t>
      </w:r>
    </w:p>
    <w:p>
      <w:pPr>
        <w:pStyle w:val="Heading1"/>
      </w:pPr>
      <w:r>
        <w:t>16. Count, Distinct, Describe</w:t>
      </w:r>
    </w:p>
    <w:p>
      <w:r>
        <w:t>df.count()</w:t>
        <w:br/>
        <w:t>df.select("city").distinct().show()</w:t>
        <w:br/>
        <w:t>df.describe().show()</w:t>
      </w:r>
    </w:p>
    <w:p>
      <w:pPr>
        <w:pStyle w:val="Heading1"/>
      </w:pPr>
      <w:r>
        <w:t>17. Common PySpark Functions</w:t>
      </w:r>
    </w:p>
    <w:p>
      <w:r>
        <w:t>from pyspark.sql.functions import *</w:t>
        <w:br/>
        <w:br/>
        <w:t>df.select(upper(col("name"))).show()</w:t>
        <w:br/>
        <w:t>df.select(length(col("name"))).show()</w:t>
        <w:br/>
        <w:t>df.withColumn("updated_age", col("age") + 5).show()</w:t>
      </w:r>
    </w:p>
    <w:p>
      <w:pPr>
        <w:pStyle w:val="Heading1"/>
      </w:pPr>
      <w:r>
        <w:t>18. Sample Dataset to Practice</w:t>
      </w:r>
    </w:p>
    <w:p>
      <w:r>
        <w:t>id,name,age,city,salary</w:t>
        <w:br/>
        <w:t>1,Alice,28,Delhi,50000</w:t>
        <w:br/>
        <w:t>2,Bob,32,Mumbai,62000</w:t>
        <w:br/>
        <w:t>3,Charlie,24,Bangalore,45000</w:t>
        <w:br/>
        <w:br/>
        <w:t>df = spark.read.option("header", True).csv("/FileStore/people.csv")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